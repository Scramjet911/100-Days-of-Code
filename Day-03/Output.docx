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Formatted Links List</w:t>
      </w:r>
    </w:p>
    <w:p>
      <w:r>
        <w:t xml:space="preserve">Heading Not found : </w:t>
      </w:r>
      <w:hyperlink r:id="rId9">
        <w:r>
          <w:t>Open Site</w:t>
        </w:r>
      </w:hyperlink>
    </w:p>
    <w:p>
      <w:r>
        <w:t xml:space="preserve">How to Scrape a Website with Beautiful Soup : </w:t>
      </w:r>
      <w:hyperlink r:id="rId10">
        <w:r>
          <w:t>Open Site</w:t>
        </w:r>
      </w:hyperlink>
    </w:p>
    <w:p>
      <w:r>
        <w:t xml:space="preserve">Building a Web Scraper from start to finish : </w:t>
      </w:r>
      <w:hyperlink r:id="rId11">
        <w:r>
          <w:t>Open Site</w:t>
        </w:r>
      </w:hyperlink>
    </w:p>
    <w:p>
      <w:r>
        <w:t xml:space="preserve">‘Rosemary: The Hidden Kennedy Daughter,’ by Kate Clifford Larson : </w:t>
      </w:r>
      <w:hyperlink r:id="rId12">
        <w:r>
          <w:t>Open Site</w:t>
        </w:r>
      </w:hyperlink>
    </w:p>
    <w:p>
      <w:r>
        <w:t xml:space="preserve">Python Arrays : </w:t>
      </w:r>
      <w:hyperlink r:id="rId13">
        <w:r>
          <w:t>Open Site</w:t>
        </w:r>
      </w:hyperlink>
    </w:p>
    <w:p>
      <w:r>
        <w:t xml:space="preserve">Not Acceptable! : </w:t>
      </w:r>
      <w:hyperlink r:id="rId14">
        <w:r>
          <w:t>Open Site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kaggle.com/c/nlp-getting-started" TargetMode="External"/><Relationship Id="rId10" Type="http://schemas.openxmlformats.org/officeDocument/2006/relationships/hyperlink" Target="https://www.linode.com/docs/applications/big-data/how-to-scrape-a-website-with-beautiful-soup/" TargetMode="External"/><Relationship Id="rId11" Type="http://schemas.openxmlformats.org/officeDocument/2006/relationships/hyperlink" Target="https://hackernoon.com/building-a-web-scraper-from-start-to-finish-bb6b95388184" TargetMode="External"/><Relationship Id="rId12" Type="http://schemas.openxmlformats.org/officeDocument/2006/relationships/hyperlink" Target="https://www.nytimes.com/2015/10/11/books/review/rosemary-the-hidden-kennedy-daughter-by-kate-clifford-larson.html" TargetMode="External"/><Relationship Id="rId13" Type="http://schemas.openxmlformats.org/officeDocument/2006/relationships/hyperlink" Target="https://www.geeksforgeeks.org/python-arrays/" TargetMode="External"/><Relationship Id="rId14" Type="http://schemas.openxmlformats.org/officeDocument/2006/relationships/hyperlink" Target="http://Testingsh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
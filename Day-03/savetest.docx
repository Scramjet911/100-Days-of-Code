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Formatted Links List</w:t>
      </w:r>
    </w:p>
    <w:p>
      <w:r>
        <w:t xml:space="preserve">Header is </w:t>
      </w:r>
      <w:hyperlink r:id="rId9">
        <w:r>
          <w:t>here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Testings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